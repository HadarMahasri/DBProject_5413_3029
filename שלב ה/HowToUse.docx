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bidi w:val="1"/>
      </w:pPr>
      <w:r>
        <w:t>הוראות הפעלה והרצת המערכת</w:t>
      </w:r>
    </w:p>
    <w:p>
      <w:pPr>
        <w:pStyle w:val="Heading2"/>
        <w:bidi w:val="1"/>
      </w:pPr>
      <w:r>
        <w:t>1. דרישות מוקדמות</w:t>
      </w:r>
    </w:p>
    <w:p>
      <w:pPr>
        <w:bidi w:val="1"/>
      </w:pPr>
      <w:r>
        <w:t>• Python 3.9 ומעלה</w:t>
        <w:br/>
        <w:t>• התקנת הספריות המופיעות בקובץ requirements.txt:</w:t>
        <w:br/>
        <w:br/>
        <w:t>pip install -r requirements.txt</w:t>
      </w:r>
    </w:p>
    <w:p>
      <w:pPr>
        <w:pStyle w:val="Heading2"/>
        <w:bidi w:val="1"/>
      </w:pPr>
      <w:r>
        <w:t>2. הפעלת המערכת</w:t>
      </w:r>
    </w:p>
    <w:p>
      <w:pPr>
        <w:bidi w:val="1"/>
      </w:pPr>
      <w:r>
        <w:t>• יש להריץ את הקובץ main_application.py:</w:t>
        <w:br/>
        <w:br/>
        <w:t>python main_application.py</w:t>
      </w:r>
    </w:p>
    <w:p>
      <w:pPr>
        <w:pStyle w:val="Heading2"/>
        <w:bidi w:val="1"/>
      </w:pPr>
      <w:r>
        <w:t>3. פרטי התחברות</w:t>
      </w:r>
    </w:p>
    <w:p>
      <w:pPr>
        <w:bidi w:val="1"/>
      </w:pPr>
      <w:r>
        <w:t>• שם משתמש: admin</w:t>
        <w:br/>
        <w:t>• סיסמה: 1234</w:t>
      </w:r>
    </w:p>
    <w:p>
      <w:pPr>
        <w:pStyle w:val="Heading2"/>
        <w:bidi w:val="1"/>
      </w:pPr>
      <w:r>
        <w:t>4. מבנה המערכת</w:t>
      </w:r>
    </w:p>
    <w:p>
      <w:pPr>
        <w:bidi w:val="1"/>
      </w:pPr>
      <w:r>
        <w:t>• login_screen_modern.py – מסך התחברות מעוצב</w:t>
        <w:br/>
        <w:t>• main_application.py – טעינה וניווט בין המסכים</w:t>
        <w:br/>
        <w:t>• crud_manager.py – ניהול נתונים בטבלאות (CRUD)</w:t>
        <w:br/>
        <w:t>• advanced_queries_manager.py – שאילתות ודוחות מתקדמים</w:t>
        <w:br/>
        <w:t>• db_connection.py – התחברות למסד PostgreSQL</w:t>
      </w:r>
    </w:p>
    <w:p>
      <w:pPr>
        <w:pStyle w:val="Heading2"/>
        <w:bidi w:val="1"/>
      </w:pPr>
      <w:r>
        <w:t>5. לאחר התחברות מוצלחת</w:t>
      </w:r>
    </w:p>
    <w:p>
      <w:pPr>
        <w:bidi w:val="1"/>
      </w:pPr>
      <w:r>
        <w:t>• יוצג תפריט ראשי עם אפשרות לבחירת טבלה (כגון ציוד, דרישות, אירועים רפואיים)</w:t>
        <w:br/>
        <w:t>• ניתן לבצע הוספה, עדכון, מחיקה וחיפוש</w:t>
        <w:br/>
        <w:t>• ניתן להפעיל שאילתות ודוחות מתוך המסך המתאים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